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0.0.2 on Mac OS X --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